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DD37D" w14:textId="2384ADAA" w:rsidR="00690D0B" w:rsidRDefault="00000000" w:rsidP="00024BBD">
      <w:pPr>
        <w:jc w:val="center"/>
      </w:pPr>
      <w:r>
        <w:rPr>
          <w:b/>
          <w:sz w:val="32"/>
        </w:rPr>
        <w:t>INVENTÁRIO — FATORES ESSENCIAIS</w:t>
      </w:r>
    </w:p>
    <w:p w14:paraId="49D72206" w14:textId="77777777" w:rsidR="00690D0B" w:rsidRDefault="00000000">
      <w:r>
        <w:t>1 = Discordo totalmente • 2 = Discordo • 3 = Nem discordo nem concordo • 4 = Concordo • 5 = Concordo totalmente</w:t>
      </w:r>
    </w:p>
    <w:p w14:paraId="5D41222F" w14:textId="77777777" w:rsidR="00690D0B" w:rsidRDefault="00000000">
      <w:r>
        <w:t>Itens marcados como (R) são inversos para análise (usar 6 − resposta).</w:t>
      </w:r>
    </w:p>
    <w:p w14:paraId="26C95565" w14:textId="77777777" w:rsidR="00690D0B" w:rsidRDefault="00690D0B"/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690D0B" w14:paraId="018E4301" w14:textId="77777777">
        <w:tc>
          <w:tcPr>
            <w:tcW w:w="4680" w:type="dxa"/>
          </w:tcPr>
          <w:p w14:paraId="14DDC1E3" w14:textId="77777777" w:rsidR="00690D0B" w:rsidRDefault="00000000">
            <w:r>
              <w:t>Organização:</w:t>
            </w:r>
          </w:p>
        </w:tc>
        <w:tc>
          <w:tcPr>
            <w:tcW w:w="4680" w:type="dxa"/>
          </w:tcPr>
          <w:p w14:paraId="1A63CBCD" w14:textId="77777777" w:rsidR="00690D0B" w:rsidRDefault="00000000">
            <w:r>
              <w:t>________________________________________</w:t>
            </w:r>
          </w:p>
        </w:tc>
      </w:tr>
      <w:tr w:rsidR="00690D0B" w14:paraId="5C7B86E6" w14:textId="77777777">
        <w:tc>
          <w:tcPr>
            <w:tcW w:w="4680" w:type="dxa"/>
          </w:tcPr>
          <w:p w14:paraId="49AD346F" w14:textId="77777777" w:rsidR="00690D0B" w:rsidRDefault="00000000">
            <w:r>
              <w:t>Setor/Equipe:</w:t>
            </w:r>
          </w:p>
        </w:tc>
        <w:tc>
          <w:tcPr>
            <w:tcW w:w="4680" w:type="dxa"/>
          </w:tcPr>
          <w:p w14:paraId="14C17393" w14:textId="77777777" w:rsidR="00690D0B" w:rsidRDefault="00000000">
            <w:r>
              <w:t>________________________________________</w:t>
            </w:r>
          </w:p>
        </w:tc>
      </w:tr>
      <w:tr w:rsidR="00690D0B" w14:paraId="177A8A95" w14:textId="77777777">
        <w:tc>
          <w:tcPr>
            <w:tcW w:w="4680" w:type="dxa"/>
          </w:tcPr>
          <w:p w14:paraId="09F2FDC0" w14:textId="77777777" w:rsidR="00690D0B" w:rsidRDefault="00000000">
            <w:r>
              <w:t>Respondente:</w:t>
            </w:r>
          </w:p>
        </w:tc>
        <w:tc>
          <w:tcPr>
            <w:tcW w:w="4680" w:type="dxa"/>
          </w:tcPr>
          <w:p w14:paraId="49FD5A35" w14:textId="77777777" w:rsidR="00690D0B" w:rsidRDefault="00000000">
            <w:r>
              <w:t>________________________________________</w:t>
            </w:r>
          </w:p>
        </w:tc>
      </w:tr>
      <w:tr w:rsidR="00690D0B" w14:paraId="09BCD192" w14:textId="77777777">
        <w:tc>
          <w:tcPr>
            <w:tcW w:w="4680" w:type="dxa"/>
          </w:tcPr>
          <w:p w14:paraId="53233C1C" w14:textId="77777777" w:rsidR="00690D0B" w:rsidRDefault="00000000">
            <w:r>
              <w:t>Data / Turno:</w:t>
            </w:r>
          </w:p>
        </w:tc>
        <w:tc>
          <w:tcPr>
            <w:tcW w:w="4680" w:type="dxa"/>
          </w:tcPr>
          <w:p w14:paraId="09C5F10A" w14:textId="77777777" w:rsidR="00690D0B" w:rsidRDefault="00000000">
            <w:r>
              <w:t>________________________________________</w:t>
            </w:r>
          </w:p>
        </w:tc>
      </w:tr>
    </w:tbl>
    <w:p w14:paraId="2BC085B6" w14:textId="77777777" w:rsidR="00690D0B" w:rsidRDefault="00690D0B"/>
    <w:p w14:paraId="13D66F63" w14:textId="77777777" w:rsidR="00690D0B" w:rsidRDefault="00000000">
      <w:r>
        <w:t>RE01 — A política de recompensas e benefícios é justa e clara.</w:t>
      </w:r>
    </w:p>
    <w:p w14:paraId="247BDB65" w14:textId="77777777" w:rsidR="00690D0B" w:rsidRDefault="00000000">
      <w:r>
        <w:t>(  ) 1   (  ) 2   (  ) 3   (  ) 4   (  ) 5</w:t>
      </w:r>
    </w:p>
    <w:p w14:paraId="3E9C6E89" w14:textId="77777777" w:rsidR="00690D0B" w:rsidRDefault="00690D0B"/>
    <w:p w14:paraId="12494421" w14:textId="77777777" w:rsidR="00690D0B" w:rsidRDefault="00000000">
      <w:r>
        <w:t>RE02 — A remuneração é compatível com as responsabilidades do cargo.</w:t>
      </w:r>
    </w:p>
    <w:p w14:paraId="1FC76EF9" w14:textId="77777777" w:rsidR="00690D0B" w:rsidRDefault="00000000">
      <w:r>
        <w:t>(  ) 1   (  ) 2   (  ) 3   (  ) 4   (  ) 5</w:t>
      </w:r>
    </w:p>
    <w:p w14:paraId="40F8F6C9" w14:textId="77777777" w:rsidR="00690D0B" w:rsidRDefault="00690D0B"/>
    <w:p w14:paraId="2A205CEE" w14:textId="77777777" w:rsidR="00690D0B" w:rsidRDefault="00000000">
      <w:r>
        <w:t>SE01 — As condições de trabalho garantem minha saúde e segurança.</w:t>
      </w:r>
    </w:p>
    <w:p w14:paraId="3699DD1F" w14:textId="77777777" w:rsidR="00690D0B" w:rsidRDefault="00000000">
      <w:r>
        <w:t>(  ) 1   (  ) 2   (  ) 3   (  ) 4   (  ) 5</w:t>
      </w:r>
    </w:p>
    <w:p w14:paraId="47C4ACC0" w14:textId="77777777" w:rsidR="00690D0B" w:rsidRDefault="00690D0B"/>
    <w:p w14:paraId="5F242E52" w14:textId="77777777" w:rsidR="00690D0B" w:rsidRDefault="00000000">
      <w:r>
        <w:t>SE02 — A empresa investe em prevenção de acidentes e treinamentos de segurança.</w:t>
      </w:r>
    </w:p>
    <w:p w14:paraId="0A11E133" w14:textId="77777777" w:rsidR="00690D0B" w:rsidRDefault="00000000">
      <w:r>
        <w:t>(  ) 1   (  ) 2   (  ) 3   (  ) 4   (  ) 5</w:t>
      </w:r>
    </w:p>
    <w:p w14:paraId="6AF91A19" w14:textId="77777777" w:rsidR="00690D0B" w:rsidRDefault="00690D0B"/>
    <w:p w14:paraId="716B103D" w14:textId="77777777" w:rsidR="00690D0B" w:rsidRDefault="00000000">
      <w:r>
        <w:t>RC01 — Meu esforço e resultados são reconhecidos com frequência.</w:t>
      </w:r>
    </w:p>
    <w:p w14:paraId="335AE83A" w14:textId="77777777" w:rsidR="00690D0B" w:rsidRDefault="00000000">
      <w:r>
        <w:lastRenderedPageBreak/>
        <w:t>(  ) 1   (  ) 2   (  ) 3   (  ) 4   (  ) 5</w:t>
      </w:r>
    </w:p>
    <w:p w14:paraId="418BBA7C" w14:textId="77777777" w:rsidR="00690D0B" w:rsidRDefault="00690D0B"/>
    <w:p w14:paraId="287DF07A" w14:textId="77777777" w:rsidR="00690D0B" w:rsidRDefault="00000000">
      <w:r>
        <w:t>RC02 — Sinto que minhas contribuições são valorizadas pela liderança.</w:t>
      </w:r>
    </w:p>
    <w:p w14:paraId="027F5277" w14:textId="77777777" w:rsidR="00690D0B" w:rsidRDefault="00000000">
      <w:r>
        <w:t>(  ) 1   (  ) 2   (  ) 3   (  ) 4   (  ) 5</w:t>
      </w:r>
    </w:p>
    <w:p w14:paraId="698B400C" w14:textId="77777777" w:rsidR="00690D0B" w:rsidRDefault="00690D0B"/>
    <w:p w14:paraId="1E24FBA2" w14:textId="68912716" w:rsidR="00690D0B" w:rsidRDefault="00000000" w:rsidP="00634752">
      <w:pPr>
        <w:tabs>
          <w:tab w:val="left" w:pos="8023"/>
        </w:tabs>
      </w:pPr>
      <w:r>
        <w:t xml:space="preserve">EQ01 — Equilibro bem minhas </w:t>
      </w:r>
      <w:proofErr w:type="spellStart"/>
      <w:r>
        <w:t>responsabilidades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 e </w:t>
      </w:r>
      <w:proofErr w:type="spellStart"/>
      <w:r>
        <w:t>profissionais</w:t>
      </w:r>
      <w:proofErr w:type="spellEnd"/>
      <w:r>
        <w:t>.</w:t>
      </w:r>
      <w:r w:rsidR="00634752">
        <w:tab/>
      </w:r>
    </w:p>
    <w:p w14:paraId="0BD63638" w14:textId="77777777" w:rsidR="00690D0B" w:rsidRDefault="00000000">
      <w:r>
        <w:t>(  ) 1   (  ) 2   (  ) 3   (  ) 4   (  ) 5</w:t>
      </w:r>
    </w:p>
    <w:p w14:paraId="33EAB6F2" w14:textId="77777777" w:rsidR="00690D0B" w:rsidRDefault="00690D0B"/>
    <w:p w14:paraId="4E792905" w14:textId="77777777" w:rsidR="00690D0B" w:rsidRDefault="00000000">
      <w:r>
        <w:t>EQ02 — A carga horária e o ritmo de trabalho permitem qualidade de vida.</w:t>
      </w:r>
    </w:p>
    <w:p w14:paraId="19278D1F" w14:textId="77777777" w:rsidR="00690D0B" w:rsidRDefault="00000000">
      <w:r>
        <w:t>(  ) 1   (  ) 2   (  ) 3   (  ) 4   (  ) 5</w:t>
      </w:r>
    </w:p>
    <w:p w14:paraId="1D5D8BBF" w14:textId="77777777" w:rsidR="00690D0B" w:rsidRDefault="00690D0B"/>
    <w:p w14:paraId="28C6DBAE" w14:textId="77777777" w:rsidR="00690D0B" w:rsidRDefault="00000000">
      <w:r>
        <w:t>EX01 — Sacrifico frequentemente minha vida pessoal por excesso de trabalho. (R)</w:t>
      </w:r>
    </w:p>
    <w:p w14:paraId="6FE66C03" w14:textId="77777777" w:rsidR="00690D0B" w:rsidRDefault="00000000">
      <w:proofErr w:type="gramStart"/>
      <w:r>
        <w:t>(  )</w:t>
      </w:r>
      <w:proofErr w:type="gramEnd"/>
      <w:r>
        <w:t xml:space="preserve"> 1</w:t>
      </w:r>
      <w:proofErr w:type="gramStart"/>
      <w:r>
        <w:t xml:space="preserve">   (  )</w:t>
      </w:r>
      <w:proofErr w:type="gramEnd"/>
      <w:r>
        <w:t xml:space="preserve"> 2</w:t>
      </w:r>
      <w:proofErr w:type="gramStart"/>
      <w:r>
        <w:t xml:space="preserve">   (  )</w:t>
      </w:r>
      <w:proofErr w:type="gramEnd"/>
      <w:r>
        <w:t xml:space="preserve"> 3</w:t>
      </w:r>
      <w:proofErr w:type="gramStart"/>
      <w:r>
        <w:t xml:space="preserve">   (  )</w:t>
      </w:r>
      <w:proofErr w:type="gramEnd"/>
      <w:r>
        <w:t xml:space="preserve"> 4</w:t>
      </w:r>
      <w:proofErr w:type="gramStart"/>
      <w:r>
        <w:t xml:space="preserve">   (  )</w:t>
      </w:r>
      <w:proofErr w:type="gramEnd"/>
      <w:r>
        <w:t xml:space="preserve"> 5</w:t>
      </w:r>
    </w:p>
    <w:p w14:paraId="75CAAC11" w14:textId="77777777" w:rsidR="00690D0B" w:rsidRDefault="00690D0B"/>
    <w:p w14:paraId="7B38077A" w14:textId="77777777" w:rsidR="00690D0B" w:rsidRDefault="00000000">
      <w:r>
        <w:t>EX02 — O reconhecimento acontece raramente ou de forma desigual. (R)</w:t>
      </w:r>
    </w:p>
    <w:p w14:paraId="2F83C48A" w14:textId="77777777" w:rsidR="00690D0B" w:rsidRDefault="00000000">
      <w:r>
        <w:t>(  ) 1   (  ) 2   (  ) 3   (  ) 4   (  ) 5</w:t>
      </w:r>
    </w:p>
    <w:p w14:paraId="6D17A74A" w14:textId="77777777" w:rsidR="00690D0B" w:rsidRDefault="00690D0B"/>
    <w:p w14:paraId="3F79B4D3" w14:textId="77777777" w:rsidR="00690D0B" w:rsidRDefault="00000000">
      <w:r>
        <w:rPr>
          <w:b/>
        </w:rPr>
        <w:t>Assinaturas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690D0B" w14:paraId="6B8DC223" w14:textId="77777777">
        <w:tc>
          <w:tcPr>
            <w:tcW w:w="4680" w:type="dxa"/>
          </w:tcPr>
          <w:p w14:paraId="3B1ACE8E" w14:textId="77777777" w:rsidR="00690D0B" w:rsidRDefault="00000000">
            <w:r>
              <w:t>______________________________</w:t>
            </w:r>
          </w:p>
        </w:tc>
        <w:tc>
          <w:tcPr>
            <w:tcW w:w="4680" w:type="dxa"/>
          </w:tcPr>
          <w:p w14:paraId="0E72F781" w14:textId="77777777" w:rsidR="00690D0B" w:rsidRDefault="00000000">
            <w:r>
              <w:t>______________________________</w:t>
            </w:r>
          </w:p>
        </w:tc>
      </w:tr>
      <w:tr w:rsidR="00690D0B" w14:paraId="107E010F" w14:textId="77777777">
        <w:tc>
          <w:tcPr>
            <w:tcW w:w="4680" w:type="dxa"/>
          </w:tcPr>
          <w:p w14:paraId="385DB459" w14:textId="77777777" w:rsidR="00690D0B" w:rsidRDefault="00000000">
            <w:r>
              <w:t>Responsável</w:t>
            </w:r>
          </w:p>
        </w:tc>
        <w:tc>
          <w:tcPr>
            <w:tcW w:w="4680" w:type="dxa"/>
          </w:tcPr>
          <w:p w14:paraId="7DDC88EE" w14:textId="77777777" w:rsidR="00690D0B" w:rsidRDefault="00000000">
            <w:r>
              <w:t>Testemunha/Validação</w:t>
            </w:r>
          </w:p>
        </w:tc>
      </w:tr>
    </w:tbl>
    <w:p w14:paraId="4CFB53D2" w14:textId="77777777" w:rsidR="00690D0B" w:rsidRDefault="00690D0B"/>
    <w:p w14:paraId="60CB820B" w14:textId="77777777" w:rsidR="00690D0B" w:rsidRDefault="00000000">
      <w:r>
        <w:rPr>
          <w:sz w:val="18"/>
        </w:rPr>
        <w:t>Gerado em: 2025-09-21 00:49:00</w:t>
      </w:r>
    </w:p>
    <w:sectPr w:rsidR="00690D0B" w:rsidSect="000346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087D9" w14:textId="77777777" w:rsidR="00982570" w:rsidRDefault="00982570">
      <w:pPr>
        <w:spacing w:after="0" w:line="240" w:lineRule="auto"/>
      </w:pPr>
      <w:r>
        <w:separator/>
      </w:r>
    </w:p>
  </w:endnote>
  <w:endnote w:type="continuationSeparator" w:id="0">
    <w:p w14:paraId="7282113D" w14:textId="77777777" w:rsidR="00982570" w:rsidRDefault="0098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88A88" w14:textId="77777777" w:rsidR="00690D0B" w:rsidRDefault="00000000">
    <w:pPr>
      <w:pStyle w:val="Rodap"/>
      <w:jc w:val="center"/>
    </w:pPr>
    <w:r>
      <w:rPr>
        <w:sz w:val="18"/>
      </w:rPr>
      <w:t xml:space="preserve">Instituto Wedja de Socionomia SS </w:t>
    </w:r>
    <w:proofErr w:type="spellStart"/>
    <w:r>
      <w:rPr>
        <w:sz w:val="18"/>
      </w:rPr>
      <w:t>Ltda</w:t>
    </w:r>
    <w:proofErr w:type="spellEnd"/>
    <w:r>
      <w:rPr>
        <w:sz w:val="18"/>
      </w:rPr>
      <w:t xml:space="preserve"> – CNPJ: 07.922.254/0001-06 – Rua João Carvalho Nº800 – sala 503 – </w:t>
    </w:r>
    <w:proofErr w:type="spellStart"/>
    <w:r>
      <w:rPr>
        <w:sz w:val="18"/>
      </w:rPr>
      <w:t>Aldeota</w:t>
    </w:r>
    <w:proofErr w:type="spellEnd"/>
    <w:r>
      <w:rPr>
        <w:sz w:val="18"/>
      </w:rPr>
      <w:t xml:space="preserve"> – Fortaleza – Ceará – CEP 60.140-140 WhatsApp (85)99782.0069</w:t>
    </w:r>
  </w:p>
  <w:p w14:paraId="76374065" w14:textId="5EEABFE3" w:rsidR="00690D0B" w:rsidRDefault="00000000">
    <w:pPr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24BB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95769" w14:textId="77777777" w:rsidR="00982570" w:rsidRDefault="00982570">
      <w:pPr>
        <w:spacing w:after="0" w:line="240" w:lineRule="auto"/>
      </w:pPr>
      <w:r>
        <w:separator/>
      </w:r>
    </w:p>
  </w:footnote>
  <w:footnote w:type="continuationSeparator" w:id="0">
    <w:p w14:paraId="78133F74" w14:textId="77777777" w:rsidR="00982570" w:rsidRDefault="0098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8AC2D" w14:textId="77777777" w:rsidR="00690D0B" w:rsidRDefault="00000000">
    <w:pPr>
      <w:pStyle w:val="Cabealho"/>
      <w:jc w:val="right"/>
    </w:pPr>
    <w:r>
      <w:rPr>
        <w:noProof/>
      </w:rPr>
      <w:drawing>
        <wp:inline distT="0" distB="0" distL="0" distR="0" wp14:anchorId="3F4687A3" wp14:editId="0FCE4CF6">
          <wp:extent cx="1280160" cy="120138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def7036-2584-4127-b794-bb933ada6566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0160" cy="1201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4674647">
    <w:abstractNumId w:val="8"/>
  </w:num>
  <w:num w:numId="2" w16cid:durableId="895432925">
    <w:abstractNumId w:val="6"/>
  </w:num>
  <w:num w:numId="3" w16cid:durableId="1034766489">
    <w:abstractNumId w:val="5"/>
  </w:num>
  <w:num w:numId="4" w16cid:durableId="7802072">
    <w:abstractNumId w:val="4"/>
  </w:num>
  <w:num w:numId="5" w16cid:durableId="1681420724">
    <w:abstractNumId w:val="7"/>
  </w:num>
  <w:num w:numId="6" w16cid:durableId="264921579">
    <w:abstractNumId w:val="3"/>
  </w:num>
  <w:num w:numId="7" w16cid:durableId="2079549237">
    <w:abstractNumId w:val="2"/>
  </w:num>
  <w:num w:numId="8" w16cid:durableId="1242563651">
    <w:abstractNumId w:val="1"/>
  </w:num>
  <w:num w:numId="9" w16cid:durableId="196538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BBD"/>
    <w:rsid w:val="00034616"/>
    <w:rsid w:val="0006063C"/>
    <w:rsid w:val="0015074B"/>
    <w:rsid w:val="0029639D"/>
    <w:rsid w:val="00326F90"/>
    <w:rsid w:val="00634752"/>
    <w:rsid w:val="00690D0B"/>
    <w:rsid w:val="00982570"/>
    <w:rsid w:val="00AA1D8D"/>
    <w:rsid w:val="00B47730"/>
    <w:rsid w:val="00CB0664"/>
    <w:rsid w:val="00FC29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252F4D"/>
  <w14:defaultImageDpi w14:val="300"/>
  <w15:docId w15:val="{F099C895-3550-8C4F-96D1-7AC66E60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Wedja Costa</cp:lastModifiedBy>
  <cp:revision>3</cp:revision>
  <cp:lastPrinted>2025-09-21T00:55:00Z</cp:lastPrinted>
  <dcterms:created xsi:type="dcterms:W3CDTF">2025-09-21T00:53:00Z</dcterms:created>
  <dcterms:modified xsi:type="dcterms:W3CDTF">2025-09-21T00:56:00Z</dcterms:modified>
  <cp:category/>
</cp:coreProperties>
</file>